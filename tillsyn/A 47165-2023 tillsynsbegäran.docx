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47165-2023 i Strömsunds kommun</w:t>
      </w:r>
    </w:p>
    <w:p>
      <w:r>
        <w:t>Detta dokument behandlar höga naturvärden i avverkningsanmälan A 47165-2023 i Strömsunds kommun. Denna avverkningsanmälan inkom 2023-10-02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vedtrappmossa (NT) och violmussling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7165-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7094001, E 560788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