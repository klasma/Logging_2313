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42236-2021 i Strömsunds kommun</w:t>
      </w:r>
    </w:p>
    <w:p>
      <w:r>
        <w:t>Detta dokument behandlar höga naturvärden i avverkningsanmälan A 42236-2021 i Strömsunds kommun. Denna avverkningsanmälan inkom 2021-08-18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granticka (NT), lunglav (NT), skrovellav (NT), bårdlav (S), källmossa (S), stor aspticka (S), stuplav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2236-2021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7046328, E 535127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