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27163-2025 i Strömsunds kommun</w:t>
      </w:r>
    </w:p>
    <w:p>
      <w:r>
        <w:t>Detta dokument behandlar höga naturvärden i avverkningsanmälan A 27163-2025 i Strömsunds kommun. Denna avverkningsanmälan inkom 2025-06-04 08:15:34 och omfattar 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27163-2025 karta.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7120029, E 556944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