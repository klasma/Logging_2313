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34297-2025 i Strömsunds kommun</w:t>
      </w:r>
    </w:p>
    <w:p>
      <w:r>
        <w:t>Detta dokument behandlar höga naturvärden i avverkningsanmälan A 34297-2025 i Strömsunds kommun. Denna avverkningsanmälan inkom 2025-07-08 08:16:21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garnlav (NT), granticka (NT), harticka (NT), järpe (NT, §4), kolflarnlav (NT), Leptoporus mollis (NT), lunglav (NT), rosenticka (NT), spillkråka (NT, §4), tretåig hackspett (NT, §4), ullticka (NT), vedtrappmossa (NT), bårdlav (S), luddlav (S), stuplav (S), trådticka (S), vedticka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4297-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7064285, E 560148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2.47 ha med buffertzonerna och får av detta skäl inte avverkas.</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4297-2025 karta knärot.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7064285, E 560148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