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51403-2024 i Strömsunds kommun</w:t>
      </w:r>
    </w:p>
    <w:p>
      <w:r>
        <w:t>Detta dokument behandlar höga naturvärden i avverkningsanmälan A 51403-2024 i Strömsunds kommun. Denna avverkningsanmälan inkom 2024-11-08 10:15:49 och omfattar 25,2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brunpudrad nållav (NT), gammelgransskål (NT), garnlav (NT), granticka (NT), lunglav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51403-2024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7044763, E 546449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