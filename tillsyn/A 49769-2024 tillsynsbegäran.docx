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49769-2024 i Strömsunds kommun</w:t>
      </w:r>
    </w:p>
    <w:p>
      <w:r>
        <w:t>Detta dokument behandlar höga naturvärden i avverkningsanmälan A 49769-2024 i Strömsunds kommun. Denna avverkningsanmälan inkom 2024-11-01 08:16:05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violettgrå tagellav (NT),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49769-2024 karta.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7043489, E 546118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