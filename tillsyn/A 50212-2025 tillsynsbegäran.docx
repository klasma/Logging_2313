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50212-2025 i Strömsunds kommun</w:t>
      </w:r>
    </w:p>
    <w:p>
      <w:r>
        <w:t>Detta dokument behandlar höga naturvärden i avverkningsanmälan A 50212-2025 i Strömsunds kommun. Denna avverkningsanmälan inkom 2025-10-13 16:16:10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granticka (NT), harticka (NT), lunglav (NT), rosenticka (NT), guckusko (S, §7)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50212-2025 karta.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7049632, E 525333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