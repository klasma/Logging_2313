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33205-2025 i Strömsunds kommun</w:t>
      </w:r>
    </w:p>
    <w:p>
      <w:r>
        <w:t>Detta dokument behandlar höga naturvärden i avverkningsanmälan A 33205-2025 i Strömsunds kommun. Denna avverkningsanmälan inkom 2025-07-02 14:45:34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blå taggsvamp (NT), dvärgbägarlav (NT), garnlav (NT), kolflarnlav (NT), lunglav (NT), mörk kolflarnlav (NT), nordtagging (NT), skrovlig taggsvamp (NT), spillkråka (NT, §4), svart taggsvamp (NT), talltaggsvamp (NT), tretåig hackspett (NT, §4), vaddporing (NT), vedskivlav (NT), bollvitmossa (S), dropptaggsvamp (S), luddlav (S), norrlandslav (S), skinnlav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33205-2025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7088676, E 574534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