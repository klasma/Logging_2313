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56422-2023 i Strömsunds kommun</w:t>
      </w:r>
    </w:p>
    <w:p>
      <w:r>
        <w:t>Detta dokument behandlar höga naturvärden i avverkningsanmälan A 56422-2023 i Strömsunds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trådbrosklav (EN), liten sotlav (VU), norsk näverlav (VU), kavernularia (NT), lunglav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6422-2023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7169220, E 438425 i SWEREF 99 TM.</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