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27686-2023 i Strömsunds kommun</w:t>
      </w:r>
    </w:p>
    <w:p>
      <w:r>
        <w:t>Detta dokument behandlar höga naturvärden i avverkningsanmälan A 27686-2023 i Strömsunds kommun. Denna avverkningsanmälan inkom 2023-06-20 00:00:00 och omfattar 8,7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gammelgransskål (NT), garnlav (NT) och harticka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00359"/>
            <wp:docPr id="1" name="Picture 1"/>
            <wp:cNvGraphicFramePr>
              <a:graphicFrameLocks noChangeAspect="1"/>
            </wp:cNvGraphicFramePr>
            <a:graphic>
              <a:graphicData uri="http://schemas.openxmlformats.org/drawingml/2006/picture">
                <pic:pic>
                  <pic:nvPicPr>
                    <pic:cNvPr id="0" name="A 27686-2023 karta.png"/>
                    <pic:cNvPicPr/>
                  </pic:nvPicPr>
                  <pic:blipFill>
                    <a:blip r:embed="rId16"/>
                    <a:stretch>
                      <a:fillRect/>
                    </a:stretch>
                  </pic:blipFill>
                  <pic:spPr>
                    <a:xfrm>
                      <a:off x="0" y="0"/>
                      <a:ext cx="5486400" cy="54003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7081747, E 517067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