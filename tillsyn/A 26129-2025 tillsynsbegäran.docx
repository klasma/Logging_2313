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26129-2025 i Strömsunds kommun</w:t>
      </w:r>
    </w:p>
    <w:p>
      <w:r>
        <w:t>Detta dokument behandlar höga naturvärden i avverkningsanmälan A 26129-2025 i Strömsunds kommun. Denna avverkningsanmälan inkom 2025-05-28 09:45:46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goliatmusseron (VU), lunglav (NT), skrovlig taggsvamp (NT), dropptaggsvamp (S),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6129-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7028077, E 519115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