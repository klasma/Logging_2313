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60164-2024 i Strömsunds kommun</w:t>
      </w:r>
    </w:p>
    <w:p>
      <w:r>
        <w:t>Detta dokument behandlar höga naturvärden i avverkningsanmälan A 60164-2024 i Strömsunds kommun. Denna avverkningsanmälan inkom 2024-12-16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granticka (NT), lunglav (NT), vitgrynig nållav (NT), luddlav (S), mörk husmossa (S), skogshakmossa (S) och svavelriska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60164-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7121058, E 545665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