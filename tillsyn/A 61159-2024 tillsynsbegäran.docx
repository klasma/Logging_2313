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61159-2024 i Strömsunds kommun</w:t>
      </w:r>
    </w:p>
    <w:p>
      <w:r>
        <w:t>Detta dokument behandlar höga naturvärden i avverkningsanmälan A 61159-2024 i Strömsunds kommun. Denna avverkningsanmälan inkom 2024-12-19 14:15:50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1159-2024 karta.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7043046, E 534725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