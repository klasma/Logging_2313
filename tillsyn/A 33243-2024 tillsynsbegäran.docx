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33243-2024 i Strömsunds kommun</w:t>
      </w:r>
    </w:p>
    <w:p>
      <w:r>
        <w:t>Detta dokument behandlar höga naturvärden i avverkningsanmälan A 33243-2024 i Strömsunds kommun. Denna avverkningsanmälan inkom 2024-08-14 14:45:31 och omfattar 8,4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33243-2024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7136139, E 515018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