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37171-2024 i Strömsunds kommun</w:t>
      </w:r>
    </w:p>
    <w:p>
      <w:r>
        <w:t>Detta dokument behandlar höga naturvärden i avverkningsanmälan A 37171-2024 i Strömsunds kommun. Denna avverkningsanmälan inkom 2024-09-04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talltita (NT, §4), tretåig hackspett (NT, §4), ullticka (NT) och granbarkgnagare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37171-2024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7064028, E 552612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13920"/>
            <wp:docPr id="2" name="Picture 2"/>
            <wp:cNvGraphicFramePr>
              <a:graphicFrameLocks noChangeAspect="1"/>
            </wp:cNvGraphicFramePr>
            <a:graphic>
              <a:graphicData uri="http://schemas.openxmlformats.org/drawingml/2006/picture">
                <pic:pic>
                  <pic:nvPicPr>
                    <pic:cNvPr id="0" name="A 37171-2024 karta knärot.png"/>
                    <pic:cNvPicPr/>
                  </pic:nvPicPr>
                  <pic:blipFill>
                    <a:blip r:embed="rId17"/>
                    <a:stretch>
                      <a:fillRect/>
                    </a:stretch>
                  </pic:blipFill>
                  <pic:spPr>
                    <a:xfrm>
                      <a:off x="0" y="0"/>
                      <a:ext cx="5486400" cy="4313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7064028, E 552612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