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36365-2022 i Strömsunds kommun</w:t>
      </w:r>
    </w:p>
    <w:p>
      <w:r>
        <w:t>Detta dokument behandlar höga naturvärden i avverkningsanmälan A 36365-2022 i Strömsunds kommun. Denna avverkningsanmälan inkom 2022-08-30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garnlav (NT), lunglav (NT), skogsfru (NT, §8), skrovellav (NT), bårdlav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36365-2022 karta.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7067784, E 558223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skogsfru (NT, §8).</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