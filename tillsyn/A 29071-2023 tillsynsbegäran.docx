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29071-2023 i Strömsunds kommun</w:t>
      </w:r>
    </w:p>
    <w:p>
      <w:r>
        <w:t>Detta dokument behandlar höga naturvärden i avverkningsanmälan A 29071-2023 i Strömsunds kommun. Denna avverkningsanmälan inkom 2023-06-27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kortskaftad ärgspik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29071-2023 karta.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7087573, E 554003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