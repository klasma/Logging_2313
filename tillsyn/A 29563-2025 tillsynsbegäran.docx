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29563-2025 i Strömsunds kommun</w:t>
      </w:r>
    </w:p>
    <w:p>
      <w:r>
        <w:t>Detta dokument behandlar höga naturvärden i avverkningsanmälan A 29563-2025 i Strömsunds kommun. Denna avverkningsanmälan inkom 2025-06-17 08:46:10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lunglav (NT), rosenticka (NT), rödbrun blekspik (NT), skogshare (NT), skrovellav (NT), spillkråka (NT, §4), stjärntagging (NT), tretåig hackspett (NT, §4), vitgrynig nållav (NT), bårdlav (S), gulnål (S), vedticka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9563-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7064055, E 559609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299135"/>
            <wp:docPr id="2" name="Picture 2"/>
            <wp:cNvGraphicFramePr>
              <a:graphicFrameLocks noChangeAspect="1"/>
            </wp:cNvGraphicFramePr>
            <a:graphic>
              <a:graphicData uri="http://schemas.openxmlformats.org/drawingml/2006/picture">
                <pic:pic>
                  <pic:nvPicPr>
                    <pic:cNvPr id="0" name="A 29563-2025 karta knärot.png"/>
                    <pic:cNvPicPr/>
                  </pic:nvPicPr>
                  <pic:blipFill>
                    <a:blip r:embed="rId17"/>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7064055, E 559609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