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25051-2023 i Strömsunds kommun</w:t>
      </w:r>
    </w:p>
    <w:p>
      <w:r>
        <w:t>Detta dokument behandlar höga naturvärden i avverkningsanmälan A 25051-2023 i Strömsunds kommun. Denna avverkningsanmälan inkom 2023-06-08 22:42:14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gammelgransskål (NT), garnlav (NT), lunglav (NT)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25051-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7062353, E 563066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