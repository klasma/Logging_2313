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20241-2025 i Strömsunds kommun</w:t>
      </w:r>
    </w:p>
    <w:p>
      <w:r>
        <w:t>Detta dokument behandlar höga naturvärden i avverkningsanmälan A 20241-2025 i Strömsunds kommun. Denna avverkningsanmälan inkom 2025-04-25 16:45:42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0241-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7077261, E 536044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20241-2025 karta knärot.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7077261, E 536044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