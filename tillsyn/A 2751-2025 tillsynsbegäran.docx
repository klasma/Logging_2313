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2751-2025 i Strömsunds kommun</w:t>
      </w:r>
    </w:p>
    <w:p>
      <w:r>
        <w:t>Detta dokument behandlar höga naturvärden i avverkningsanmälan A 2751-2025 i Strömsunds kommun. Denna avverkningsanmälan inkom 2025-01-17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18 naturvårdsarter hittats: garnlav (NT), granticka (NT), harticka (NT), järpe (NT, §4), lunglav (NT), skrovellav (NT), spillkråka (NT, §4), talltita (NT, §4), tretåig hackspett (NT, §4), finbräken (S), kransrams (S), luddlav (S), stuplav (S), trådticka (S), tvåblad (S, §8), kungsfågel (§4),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751-2025 karta.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7053338, E 507048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tvåblad (S, §8), kungsfågel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