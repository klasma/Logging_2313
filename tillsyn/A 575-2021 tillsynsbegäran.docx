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575-2021 i Strömsunds kommun</w:t>
      </w:r>
    </w:p>
    <w:p>
      <w:r>
        <w:t>Detta dokument behandlar höga naturvärden i avverkningsanmälan A 575-2021 i Strömsunds kommun. Denna avverkningsanmälan inkom 2021-01-05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doftticka (VU, §8), garnlav (NT), granticka (NT), harticka (NT), lunglav (NT), skrovellav (NT), spillkråka (NT, §4), tretåig hackspett (NT, §4), ullticka (NT), äggvaxskivling (NT),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575-2021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7142709, E 478027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