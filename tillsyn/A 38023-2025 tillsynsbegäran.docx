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38023-2025 i Strömsunds kommun</w:t>
      </w:r>
    </w:p>
    <w:p>
      <w:r>
        <w:t>Detta dokument behandlar höga naturvärden i avverkningsanmälan A 38023-2025 i Strömsunds kommun. Denna avverkningsanmälan inkom 2025-08-13 08:16:39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rödbrun blekspik (NT), vitgrynig nållav (NT) och vitskaftad svartspik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38023-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7114765, E 553611 i SWEREF 99 TM.</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