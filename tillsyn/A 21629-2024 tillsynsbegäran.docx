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21629-2024 i Strömsunds kommun</w:t>
      </w:r>
    </w:p>
    <w:p>
      <w:r>
        <w:t>Detta dokument behandlar höga naturvärden i avverkningsanmälan A 21629-2024 i Strömsunds kommun. Denna avverkningsanmälan inkom 2024-05-30 07:49:22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1629-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7134245, E 507831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