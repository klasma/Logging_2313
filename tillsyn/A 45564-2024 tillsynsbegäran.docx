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45564-2024 i Strömsunds kommun</w:t>
      </w:r>
    </w:p>
    <w:p>
      <w:r>
        <w:t>Detta dokument behandlar höga naturvärden i avverkningsanmälan A 45564-2024 i Strömsunds kommun. Denna avverkningsanmälan inkom 2024-10-14 08:53:51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tretåig hackspett (NT, §4),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564-2024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7123109, E 494062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