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55921-2023 i Strömsunds kommun</w:t>
      </w:r>
    </w:p>
    <w:p>
      <w:r>
        <w:t>Detta dokument behandlar höga naturvärden i avverkningsanmälan A 55921-2023 i Strömsunds kommun. Denna avverkningsanmälan inkom 2023-11-09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granticka (NT), tretåig hackspett (NT, §4), ullticka (NT), vitgrynig nållav (NT), guckusko (S, §7) och tvåblad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5921-2023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7034353, E 519442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guckusko (S, §7)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