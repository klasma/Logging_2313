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44914-2021 i Strömsunds kommun</w:t>
      </w:r>
    </w:p>
    <w:p>
      <w:r>
        <w:t>Detta dokument behandlar höga naturvärden i avverkningsanmälan A 44914-2021 i Strömsunds kommun. Denna avverkningsanmälan inkom 2021-08-30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smalfotad taggsvamp (VU), tajgataggsvamp (VU), tallgråticka (VU), blå taggsvamp (NT), dofttaggsvamp (NT), dvärgbägarlav (NT), garnlav (NT), mörk kolflarnlav (NT), orange taggsvamp (NT), skrovlig taggsvamp (NT), dropptaggsvamp (S), skarp dropptaggsvamp (S) och vågbandad barkbock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44914-2021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7130871, E 506010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