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7929-2023 i Strömsunds kommun</w:t>
      </w:r>
    </w:p>
    <w:p>
      <w:r>
        <w:t>Detta dokument behandlar höga naturvärden i avverkningsanmälan A 7929-2023 i Strömsunds kommun. Denna avverkningsanmälan inkom 2023-02-13 00:00:00 och omfattar 2,2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norrlandslav (S).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973458"/>
            <wp:docPr id="1" name="Picture 1"/>
            <wp:cNvGraphicFramePr>
              <a:graphicFrameLocks noChangeAspect="1"/>
            </wp:cNvGraphicFramePr>
            <a:graphic>
              <a:graphicData uri="http://schemas.openxmlformats.org/drawingml/2006/picture">
                <pic:pic>
                  <pic:nvPicPr>
                    <pic:cNvPr id="0" name="A 7929-2023 karta.png"/>
                    <pic:cNvPicPr/>
                  </pic:nvPicPr>
                  <pic:blipFill>
                    <a:blip r:embed="rId16"/>
                    <a:stretch>
                      <a:fillRect/>
                    </a:stretch>
                  </pic:blipFill>
                  <pic:spPr>
                    <a:xfrm>
                      <a:off x="0" y="0"/>
                      <a:ext cx="5486400" cy="597345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7110039, E 558315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