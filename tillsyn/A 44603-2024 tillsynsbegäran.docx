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44603-2024 i Strömsunds kommun</w:t>
      </w:r>
    </w:p>
    <w:p>
      <w:r>
        <w:t>Detta dokument behandlar höga naturvärden i avverkningsanmälan A 44603-2024 i Strömsunds kommun. Denna avverkningsanmälan inkom 2024-10-09 12:16:41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norsk näverlav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44603-2024 karta.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7139454, E 535977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