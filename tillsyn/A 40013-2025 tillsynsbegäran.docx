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40013-2025 i Strömsunds kommun</w:t>
      </w:r>
    </w:p>
    <w:p>
      <w:r>
        <w:t>Detta dokument behandlar höga naturvärden i avverkningsanmälan A 40013-2025 i Strömsunds kommun. Denna avverkningsanmälan inkom 2025-08-25 08:16:48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doftskinn (NT), garnlav (NT), harticka (NT), lunglav (NT),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40013-2025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7131878, E 549160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