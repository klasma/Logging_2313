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66729-2020 i Strömsunds kommun</w:t>
      </w:r>
    </w:p>
    <w:p>
      <w:r>
        <w:t>Detta dokument behandlar höga naturvärden i avverkningsanmälan A 66729-2020 i Strömsunds kommun. Denna avverkningsanmälan inkom 2020-12-14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sotlav (VU), norsk näverlav (VU), gränsticka (NT) och harticka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66729-2020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7167772, E 460454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