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33542-2021 i Strömsunds kommun</w:t>
      </w:r>
    </w:p>
    <w:p>
      <w:r>
        <w:t>Detta dokument behandlar höga naturvärden i avverkningsanmälan A 33542-2021 i Strömsunds kommun. Denna avverkningsanmälan inkom 2021-06-30 22:07:29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järpe (NT, §4), lunglav (NT), skrovellav (NT), bollvitmossa (S), dvärgtufs (S), luddlav (S), spindelblomster (S, §8)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33542-2021 karta.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7094033, E 544229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