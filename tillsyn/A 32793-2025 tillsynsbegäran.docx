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32793-2025 i Strömsunds kommun</w:t>
      </w:r>
    </w:p>
    <w:p>
      <w:r>
        <w:t>Detta dokument behandlar höga naturvärden i avverkningsanmälan A 32793-2025 i Strömsunds kommun. Denna avverkningsanmälan inkom 2025-07-01 11:46:10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garnlav (NT), lunglav (NT), spillkråka (NT, §4), tretåig hackspett (NT, §4), stuplav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3648"/>
            <wp:docPr id="1" name="Picture 1"/>
            <wp:cNvGraphicFramePr>
              <a:graphicFrameLocks noChangeAspect="1"/>
            </wp:cNvGraphicFramePr>
            <a:graphic>
              <a:graphicData uri="http://schemas.openxmlformats.org/drawingml/2006/picture">
                <pic:pic>
                  <pic:nvPicPr>
                    <pic:cNvPr id="0" name="A 32793-2025 karta.png"/>
                    <pic:cNvPicPr/>
                  </pic:nvPicPr>
                  <pic:blipFill>
                    <a:blip r:embed="rId16"/>
                    <a:stretch>
                      <a:fillRect/>
                    </a:stretch>
                  </pic:blipFill>
                  <pic:spPr>
                    <a:xfrm>
                      <a:off x="0" y="0"/>
                      <a:ext cx="5486400" cy="4263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7063669, E 560099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1.47 ha med buffertzonerna och får av detta skäl inte avverkas.</w:t>
      </w:r>
    </w:p>
    <w:p>
      <w:pPr>
        <w:pStyle w:val="Caption"/>
      </w:pPr>
      <w:r>
        <w:drawing>
          <wp:inline xmlns:a="http://schemas.openxmlformats.org/drawingml/2006/main" xmlns:pic="http://schemas.openxmlformats.org/drawingml/2006/picture">
            <wp:extent cx="5486400" cy="5145610"/>
            <wp:docPr id="2" name="Picture 2"/>
            <wp:cNvGraphicFramePr>
              <a:graphicFrameLocks noChangeAspect="1"/>
            </wp:cNvGraphicFramePr>
            <a:graphic>
              <a:graphicData uri="http://schemas.openxmlformats.org/drawingml/2006/picture">
                <pic:pic>
                  <pic:nvPicPr>
                    <pic:cNvPr id="0" name="A 32793-2025 karta knärot.png"/>
                    <pic:cNvPicPr/>
                  </pic:nvPicPr>
                  <pic:blipFill>
                    <a:blip r:embed="rId17"/>
                    <a:stretch>
                      <a:fillRect/>
                    </a:stretch>
                  </pic:blipFill>
                  <pic:spPr>
                    <a:xfrm>
                      <a:off x="0" y="0"/>
                      <a:ext cx="5486400" cy="51456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7063669, E 560099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