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53066-2024 i Strömsunds kommun</w:t>
      </w:r>
    </w:p>
    <w:p>
      <w:r>
        <w:t>Detta dokument behandlar höga naturvärden i avverkningsanmälan A 53066-2024 i Strömsunds kommun. Denna avverkningsanmälan inkom 2024-11-15 11:24:41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reliktbock (NT), skrovellav (NT), vedskivlav (NT) och stor aspticka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6-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7123066, E 493710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53066-2024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7123066, E 493710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