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47636-2022 i Strömsunds kommun</w:t>
      </w:r>
    </w:p>
    <w:p>
      <w:r>
        <w:t>Detta dokument behandlar höga naturvärden i avverkningsanmälan A 47636-2022 i Strömsunds kommun. Denna avverkningsanmälan inkom 2022-10-20 00:00:00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norsk näverlav (VU), garnlav (NT), granticka (NT), harticka (NT), rödbrun blekspik (NT), skrovellav (NT), grönkulla (S, §8), guldkremla (S), gytterlav (S), kransrams (S), källmossa (S), källmossor (S), mörk husmossa (S), spindelblomster (S, §8), stuplav (S), svavelriska (S), tvåblad (S, §8), vedticka (S), ögonpyrola (S), fläcknycklar (§8) och käppkrokmossa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47636-2022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7169980, E 454097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grönkulla (S, §8), spindelblomster (S, §8), tvåblad (S, §8), fläcknycklar (§8) och käppkrokmossa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931093"/>
            <wp:docPr id="2" name="Picture 2"/>
            <wp:cNvGraphicFramePr>
              <a:graphicFrameLocks noChangeAspect="1"/>
            </wp:cNvGraphicFramePr>
            <a:graphic>
              <a:graphicData uri="http://schemas.openxmlformats.org/drawingml/2006/picture">
                <pic:pic>
                  <pic:nvPicPr>
                    <pic:cNvPr id="0" name="A 47636-2022 karta knärot.png"/>
                    <pic:cNvPicPr/>
                  </pic:nvPicPr>
                  <pic:blipFill>
                    <a:blip r:embed="rId17"/>
                    <a:stretch>
                      <a:fillRect/>
                    </a:stretch>
                  </pic:blipFill>
                  <pic:spPr>
                    <a:xfrm>
                      <a:off x="0" y="0"/>
                      <a:ext cx="5486400" cy="59310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7169980, E 454097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