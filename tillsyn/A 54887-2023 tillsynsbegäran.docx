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54887-2023 i Strömsunds kommun</w:t>
      </w:r>
    </w:p>
    <w:p>
      <w:r>
        <w:t>Detta dokument behandlar höga naturvärden i avverkningsanmälan A 54887-2023 i Strömsunds kommun. Denna avverkningsanmälan inkom 2023-11-06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harticka (NT), finbräken (S), kransrams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54887-2023 karta.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7054912, E 504027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