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4866-2024 i Strömsunds kommun</w:t>
      </w:r>
    </w:p>
    <w:p>
      <w:r>
        <w:t>Detta dokument behandlar höga naturvärden i avverkningsanmälan A 4866-2024 i Strömsunds kommun. Denna avverkningsanmälan inkom 2024-02-07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gammelgransskål (NT), garnlav (NT), granticka (NT), harticka (NT), järpe (NT, §4), Leptoporus mollis (NT), rödbrun blekspik (NT), skrovellav (NT), spillkråka (NT, §4), tretåig hackspett (NT, §4), ullticka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866-2024 karta.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7144523, E 475505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