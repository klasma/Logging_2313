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43406-2023 i Strömsunds kommun</w:t>
      </w:r>
    </w:p>
    <w:p>
      <w:r>
        <w:t>Detta dokument behandlar höga naturvärden i avverkningsanmälan A 43406-2023 i Strömsunds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3406-2023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7113858, E 545719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