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35959-2025 i Strömsunds kommun</w:t>
      </w:r>
    </w:p>
    <w:p>
      <w:r>
        <w:t>Detta dokument behandlar höga naturvärden i avverkningsanmälan A 35959-2025 i Strömsunds kommun. Denna avverkningsanmälan inkom 2025-07-25 08:15:53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talltita (NT, §4), tretåig hackspett (NT, §4), dropptaggsvamp (S), spindelblomster (S, §8),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5959-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7084712, E 568243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