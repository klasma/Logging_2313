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27624-2025 i Strömsunds kommun</w:t>
      </w:r>
    </w:p>
    <w:p>
      <w:r>
        <w:t>Detta dokument behandlar höga naturvärden i avverkningsanmälan A 27624-2025 i Strömsunds kommun. Denna avverkningsanmälan inkom 2025-06-05 13:16:09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puderspindling (NT), rosenticka (NT), äggvaxskivling (NT)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27624-2025 karta.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7036561, E 522079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