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40397-2023 i Strömsunds kommun</w:t>
      </w:r>
    </w:p>
    <w:p>
      <w:r>
        <w:t>Detta dokument behandlar höga naturvärden i avverkningsanmälan A 40397-2023 i Strömsunds kommun. Denna avverkningsanmälan inkom 2023-08-31 22:30:20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brunpudrad nållav (NT), gammelgransskål (NT), granticka (NT), lunglav (NT), rosenticka (NT), skrovellav (NT), ullticka (NT), vitgrynig nållav (NT), gulnål (S), kransrams (S), svavelriska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0397-2023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7092505, E 539313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