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17513-2024 i Strömsunds kommun</w:t>
      </w:r>
    </w:p>
    <w:p>
      <w:r>
        <w:t>Detta dokument behandlar höga naturvärden i avverkningsanmälan A 17513-2024 i Strömsunds kommun. Denna avverkningsanmälan inkom 2024-05-03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kolflarnlav (NT), orange taggsvamp (NT), skrovellav (NT), tretåig hackspett (NT, §4), äggvaxskivling (NT), bårdlav (S), dropptaggsvamp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7513-2024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7134681, E 499257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215270"/>
            <wp:docPr id="2" name="Picture 2"/>
            <wp:cNvGraphicFramePr>
              <a:graphicFrameLocks noChangeAspect="1"/>
            </wp:cNvGraphicFramePr>
            <a:graphic>
              <a:graphicData uri="http://schemas.openxmlformats.org/drawingml/2006/picture">
                <pic:pic>
                  <pic:nvPicPr>
                    <pic:cNvPr id="0" name="A 17513-2024 karta knärot.png"/>
                    <pic:cNvPicPr/>
                  </pic:nvPicPr>
                  <pic:blipFill>
                    <a:blip r:embed="rId17"/>
                    <a:stretch>
                      <a:fillRect/>
                    </a:stretch>
                  </pic:blipFill>
                  <pic:spPr>
                    <a:xfrm>
                      <a:off x="0" y="0"/>
                      <a:ext cx="5486400" cy="7215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7134681, E 499257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