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40673-2024 i Strömsunds kommun</w:t>
      </w:r>
    </w:p>
    <w:p>
      <w:r>
        <w:t>Detta dokument behandlar höga naturvärden i avverkningsanmälan A 40673-2024 i Strömsunds kommun. Denna avverkningsanmälan inkom 2024-09-23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lappuggla (VU, §4), garnlav (NT), granticka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0673-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7055421, E 519341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