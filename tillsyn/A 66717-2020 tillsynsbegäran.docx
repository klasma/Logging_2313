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66717-2020 i Strömsunds kommun</w:t>
      </w:r>
    </w:p>
    <w:p>
      <w:r>
        <w:t>Detta dokument behandlar höga naturvärden i avverkningsanmälan A 66717-2020 i Strömsunds kommun. Denna avverkningsanmälan inkom 2020-12-14 00:00:00 och omfattar 22,4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66717-2020 karta.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7168729, E 460390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