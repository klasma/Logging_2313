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36484-2025 i Strömsunds kommun</w:t>
      </w:r>
    </w:p>
    <w:p>
      <w:r>
        <w:t>Detta dokument behandlar höga naturvärden i avverkningsanmälan A 36484-2025 i Strömsunds kommun. Denna avverkningsanmälan inkom 2025-07-31 12:15:40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goliatmusseron (VU), gräddporing (VU), smalfotad taggsvamp (VU), blå taggsvamp (NT), dvärgbägarlav (NT), garnlav (NT), Hapalopilus aurantiacus (NT), kolflarnlav (NT), lunglav (NT), nordtagging (NT), skrovlig taggsvamp (NT), talltita (NT, §4), tretåig hackspett (NT, §4), vaddporing (NT), vedskivlav (NT), dropptaggsvamp (S), luddlav (S), stuplav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36484-2025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7088785, E 574321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