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26206-2025 i Strömsunds kommun</w:t>
      </w:r>
    </w:p>
    <w:p>
      <w:r>
        <w:t>Detta dokument behandlar höga naturvärden i avverkningsanmälan A 26206-2025 i Strömsunds kommun. Denna avverkningsanmälan inkom 2025-05-28 12:21:30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skrovellav (NT), grönkulla (S, §8), stor aspticka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26206-2025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7047730, E 509022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