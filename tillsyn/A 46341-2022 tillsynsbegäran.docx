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46341-2022 i Strömsunds kommun</w:t>
      </w:r>
    </w:p>
    <w:p>
      <w:r>
        <w:t>Detta dokument behandlar höga naturvärden i avverkningsanmälan A 46341-2022 i Strömsunds kommun. Denna avverkningsanmälan inkom 2022-10-13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goliatmusseron (VU), knärot (VU, §8)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6341-2022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7108615, E 560697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