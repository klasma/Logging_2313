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55383-2024 i Strömsunds kommun</w:t>
      </w:r>
    </w:p>
    <w:p>
      <w:r>
        <w:t>Detta dokument behandlar höga naturvärden i avverkningsanmälan A 55383-2024 i Strömsunds kommun. Denna avverkningsanmälan inkom 2024-11-26 07:20:02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5383-2024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7078397, E 506545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