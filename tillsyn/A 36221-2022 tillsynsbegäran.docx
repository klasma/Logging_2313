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36221-2022 i Strömsunds kommun</w:t>
      </w:r>
    </w:p>
    <w:p>
      <w:r>
        <w:t>Detta dokument behandlar höga naturvärden i avverkningsanmälan A 36221-2022 i Strömsunds kommun. Denna avverkningsanmälan inkom 2022-08-30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r>
        <w:rPr>
          <w:b/>
        </w:rPr>
        <w:t>Liten hornflikmossa (VU)</w:t>
      </w:r>
      <w:r>
        <w:t xml:space="preserve"> växer på grova murkna lågor i sluten och urskogsartad granskog med hög och jämn luftfuktighet. Arten är placerad högst upp i Skogsstyrelsens värdepyramid för bedömning av skog med höga naturvärden och samtliga kända lokaler med liten hornflikmossa bör ges ett ändamålsenligt skydd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1.13 ha med buffertzonerna och får av detta skäl inte avverkas.</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 karta knärot.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7064391, E 541779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