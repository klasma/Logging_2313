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20781-2024 i Strömsunds kommun</w:t>
      </w:r>
    </w:p>
    <w:p>
      <w:r>
        <w:t>Detta dokument behandlar höga naturvärden i avverkningsanmälan A 20781-2024 i Strömsunds kommun. Denna avverkningsanmälan inkom 2024-05-24 22:44:01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storspov (EN, §4) och majviva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0781-2024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7024778, E 521308 i SWEREF 99 TM.</w:t>
      </w:r>
    </w:p>
    <w:p>
      <w:pPr>
        <w:pStyle w:val="Heading1"/>
      </w:pPr>
      <w:r>
        <w:t>Fridlysta arter</w:t>
      </w:r>
    </w:p>
    <w:p>
      <w:r>
        <w:t>Följande fridlysta arter har sina livsmiljöer och växtplatser i den avverkningsanmälda skogen: storspov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