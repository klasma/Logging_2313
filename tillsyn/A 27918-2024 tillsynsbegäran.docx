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27918-2024 i Strömsunds kommun</w:t>
      </w:r>
    </w:p>
    <w:p>
      <w:r>
        <w:t>Detta dokument behandlar höga naturvärden i avverkningsanmälan A 27918-2024 i Strömsunds kommun. Denna avverkningsanmälan inkom 2024-07-02 22:45:55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granticka (NT) och kolflarnlav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4422"/>
            <wp:docPr id="1" name="Picture 1"/>
            <wp:cNvGraphicFramePr>
              <a:graphicFrameLocks noChangeAspect="1"/>
            </wp:cNvGraphicFramePr>
            <a:graphic>
              <a:graphicData uri="http://schemas.openxmlformats.org/drawingml/2006/picture">
                <pic:pic>
                  <pic:nvPicPr>
                    <pic:cNvPr id="0" name="A 27918-2024 karta.png"/>
                    <pic:cNvPicPr/>
                  </pic:nvPicPr>
                  <pic:blipFill>
                    <a:blip r:embed="rId16"/>
                    <a:stretch>
                      <a:fillRect/>
                    </a:stretch>
                  </pic:blipFill>
                  <pic:spPr>
                    <a:xfrm>
                      <a:off x="0" y="0"/>
                      <a:ext cx="5486400" cy="4794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7068756, E 548590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