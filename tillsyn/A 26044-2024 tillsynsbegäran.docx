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26044-2024 i Strömsunds kommun</w:t>
      </w:r>
    </w:p>
    <w:p>
      <w:r>
        <w:t>Detta dokument behandlar höga naturvärden i avverkningsanmälan A 26044-2024 i Strömsunds kommun. Denna avverkningsanmälan inkom 2024-06-25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26 naturvårdsarter hittats: fläckporing (VU), gräddporing (VU), blå taggsvamp (NT), dvärgbägarlav (NT), garnlav (NT), granticka (NT), kolflarnlav (NT), lunglav (NT), mörk kolflarnlav (NT), nordtagging (NT), skrovellav (NT), stiftgelélav (NT), talltita (NT, §4), tretåig hackspett (NT, §4), ullticka (NT), vitplätt (NT), äggvaxskivling (NT), bårdlav (S), dropptaggsvamp (S), korallblylav (S), luddlav (S), skinnlav (S), stor aspticka (S), stuplav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26044-2024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7134728, E 504683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