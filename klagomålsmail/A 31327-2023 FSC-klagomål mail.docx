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31327-2023 i Strömsunds kommun har hittats 21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