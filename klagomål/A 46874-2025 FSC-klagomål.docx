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46874-2025 i Strömsunds kommun</w:t>
      </w:r>
    </w:p>
    <w:p>
      <w:r>
        <w:t>Detta dokument behandlar höga naturvärden i avverkningsanmälan A 46874-2025 i Strömsunds kommun. Denna avverkningsanmälan inkom 2025-09-29 08:15:57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6874-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7074236, E 548091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6874-2025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7074236, E 548091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