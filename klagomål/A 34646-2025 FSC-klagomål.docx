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34646-2025 i Strömsunds kommun</w:t>
      </w:r>
    </w:p>
    <w:p>
      <w:r>
        <w:t>Detta dokument behandlar höga naturvärden i avverkningsanmälan A 34646-2025 i Strömsunds kommun. Denna avverkningsanmälan inkom 2025-07-10 08:16:10 och omfattar 26,1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skrovellav (NT), spillkråka (NT, §4), tretåig hackspett (NT, §4), plattlummer (S, §9) och lavskrika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34646-2025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7145478, E 520120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spillkråka (NT, §4), tretåig hackspett (NT, §4),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