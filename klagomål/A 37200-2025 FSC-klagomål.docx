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37200-2025 i Strömsunds kommun</w:t>
      </w:r>
    </w:p>
    <w:p>
      <w:r>
        <w:t>Detta dokument behandlar höga naturvärden i avverkningsanmälan A 37200-2025 i Strömsunds kommun. Denna avverkningsanmälan inkom 2025-08-06 16:16:03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kolflarnlav (NT), lunglav (NT), spillkråka (NT, §4), tretåig hackspett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7200-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7088104, E 574662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