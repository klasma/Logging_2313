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18948-2023 i Strömsunds kommun</w:t>
      </w:r>
    </w:p>
    <w:p>
      <w:r>
        <w:t>Detta dokument behandlar höga naturvärden i avverkningsanmälan A 18948-2023 i Strömsunds kommun. Denna avverkningsanmälan inkom 2023-04-27 00:00:00 och omfattar 24,9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gräddticka (VU), grantaggsvamp (NT), granticka (NT), harticka (NT), svartvit taggsvamp (NT), tretåig hackspett (NT, §4), fjällig taggsvamp s.str. (S), skarp dropptaggsvamp (S) och tjäder (§4).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131457"/>
            <wp:docPr id="1" name="Picture 1"/>
            <wp:cNvGraphicFramePr>
              <a:graphicFrameLocks noChangeAspect="1"/>
            </wp:cNvGraphicFramePr>
            <a:graphic>
              <a:graphicData uri="http://schemas.openxmlformats.org/drawingml/2006/picture">
                <pic:pic>
                  <pic:nvPicPr>
                    <pic:cNvPr id="0" name="A 18948-2023 karta.png"/>
                    <pic:cNvPicPr/>
                  </pic:nvPicPr>
                  <pic:blipFill>
                    <a:blip r:embed="rId16"/>
                    <a:stretch>
                      <a:fillRect/>
                    </a:stretch>
                  </pic:blipFill>
                  <pic:spPr>
                    <a:xfrm>
                      <a:off x="0" y="0"/>
                      <a:ext cx="5486400" cy="21314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7077443, E 521998 i SWEREF 99 TM.</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