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22057-2025 i Strömsunds kommun</w:t>
      </w:r>
    </w:p>
    <w:p>
      <w:r>
        <w:t>Detta dokument behandlar höga naturvärden i avverkningsanmälan A 22057-2025 i Strömsunds kommun. Denna avverkningsanmälan inkom 2025-05-08 08:52:44 och omfattar 38,5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22057-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7123086, E 508439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