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31327-2023 i Strömsunds kommun</w:t>
      </w:r>
    </w:p>
    <w:p>
      <w:r>
        <w:t>Detta dokument behandlar höga naturvärden i avverkningsanmälan A 31327-2023 i Strömsunds kommun. Denna avverkningsanmälan inkom 2023-07-07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dvärgbägarlav (NT), garnlav (NT), granticka (NT), kolflarnlav (NT), lunglav (NT), skrovellav (NT), spillkråka (NT, §4), talltita (NT, §4), tretåig hackspett (NT, §4), vedflamlav (NT), vedskivlav (NT), vedtrappmossa (NT), vitgrynig nållav (NT), vitskaftad svartspik (NT), bårdlav (S), skinnlav (S), spindelblomster (S, §8), stor aspticka (S), stuplav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