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48291-2025 i Strömsunds kommun</w:t>
      </w:r>
    </w:p>
    <w:p>
      <w:r>
        <w:t>Detta dokument behandlar höga naturvärden i avverkningsanmälan A 48291-2025 i Strömsunds kommun. Denna avverkningsanmälan inkom 2025-10-03 14:16:54 och omfattar 11,1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blågrå svartspik (NT), dvärgbägarlav (NT), garnlav (NT), kolflarnlav (NT), lunglav (NT), skrovellav (NT) och vedskivlav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8291-2025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7031138, E 526459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