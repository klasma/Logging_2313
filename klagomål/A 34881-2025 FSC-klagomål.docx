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34881-2025 i Strömsunds kommun</w:t>
      </w:r>
    </w:p>
    <w:p>
      <w:r>
        <w:t>Detta dokument behandlar höga naturvärden i avverkningsanmälan A 34881-2025 i Strömsunds kommun. Denna avverkningsanmälan inkom 2025-07-11 11:15:32 och omfattar 4,0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lunglav (NT), vitgrynig nållav (NT)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4881-2025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7077697, E 559768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