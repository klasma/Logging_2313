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29945-2022 i Strömsunds kommun</w:t>
      </w:r>
    </w:p>
    <w:p>
      <w:r>
        <w:t>Detta dokument behandlar höga naturvärden i avverkningsanmälan A 29945-2022 i Strömsunds kommun. Denna avverkningsanmälan inkom 2022-07-14 00:00:00 och omfattar 14,5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norsk näverlav (VU), brunpudrad nållav (NT), doftskinn (NT), gammelgransskål (NT), garnlav (NT), granticka (NT), gränsticka (NT), lunglav (NT), rosenticka (NT), rödbrun blekspik (NT), skrovellav (NT), stjärntagging (NT), ullticka (NT), vedtrappmossa (NT), vitgrynig nållav (NT), barkkornlav (S), bårdlav (S), gulnål (S), korallblylav (S), luddlav (S), mörk husmossa (S), skogshakmossa (S), stuplav (S), svavelriska (S), trådticka (S)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335"/>
            <wp:docPr id="1" name="Picture 1"/>
            <wp:cNvGraphicFramePr>
              <a:graphicFrameLocks noChangeAspect="1"/>
            </wp:cNvGraphicFramePr>
            <a:graphic>
              <a:graphicData uri="http://schemas.openxmlformats.org/drawingml/2006/picture">
                <pic:pic>
                  <pic:nvPicPr>
                    <pic:cNvPr id="0" name="A 29945-2022 karta.png"/>
                    <pic:cNvPicPr/>
                  </pic:nvPicPr>
                  <pic:blipFill>
                    <a:blip r:embed="rId16"/>
                    <a:stretch>
                      <a:fillRect/>
                    </a:stretch>
                  </pic:blipFill>
                  <pic:spPr>
                    <a:xfrm>
                      <a:off x="0" y="0"/>
                      <a:ext cx="5486400" cy="2891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7151600, E 457607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26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