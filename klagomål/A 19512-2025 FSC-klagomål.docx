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19512-2025 i Strömsunds kommun</w:t>
      </w:r>
    </w:p>
    <w:p>
      <w:r>
        <w:t>Detta dokument behandlar höga naturvärden i avverkningsanmälan A 19512-2025 i Strömsunds kommun. Denna avverkningsanmälan inkom 2025-04-23 10:15:35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blågrå svartspik (NT), gammelgransskål (NT), garnlav (NT), kolflarnlav (NT), mörk kolflarnlav (NT), nordtagging (NT), rosenticka (NT), skrovellav (NT), talltita (NT, §4), tretåig hackspett (NT, §4), ullticka (NT), vedflamlav (NT), vedskivlav (NT), vedtrappmossa (NT), vitgrynig nållav (NT), dropptaggsvamp (S) och skinnlav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19512-2025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7060453, E 528087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