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20097-2025 i Strömsunds kommun</w:t>
      </w:r>
    </w:p>
    <w:p>
      <w:r>
        <w:t>Detta dokument behandlar höga naturvärden i avverkningsanmälan A 20097-2025 i Strömsunds kommun. Denna avverkningsanmälan inkom 2025-04-25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amerikansk sönderfallslav (VU), norsk näverlav (VU), gammelgransskål (NT), garnlav (NT), harticka (NT), kavernularia (NT) och vitgrynig nållav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0617"/>
            <wp:docPr id="1" name="Picture 1"/>
            <wp:cNvGraphicFramePr>
              <a:graphicFrameLocks noChangeAspect="1"/>
            </wp:cNvGraphicFramePr>
            <a:graphic>
              <a:graphicData uri="http://schemas.openxmlformats.org/drawingml/2006/picture">
                <pic:pic>
                  <pic:nvPicPr>
                    <pic:cNvPr id="0" name="A 20097-2025 karta.png"/>
                    <pic:cNvPicPr/>
                  </pic:nvPicPr>
                  <pic:blipFill>
                    <a:blip r:embed="rId16"/>
                    <a:stretch>
                      <a:fillRect/>
                    </a:stretch>
                  </pic:blipFill>
                  <pic:spPr>
                    <a:xfrm>
                      <a:off x="0" y="0"/>
                      <a:ext cx="5486400" cy="4160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7173441, E 452008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