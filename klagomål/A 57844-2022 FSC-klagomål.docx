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57844-2022 i Strömsunds kommun</w:t>
      </w:r>
    </w:p>
    <w:p>
      <w:r>
        <w:t>Detta dokument behandlar höga naturvärden i avverkningsanmälan A 57844-2022 i Strömsunds kommun. Denna avverkningsanmälan inkom 2022-12-02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liten hornflikmossa (VU), garnlav (NT), granticka (NT), gränsticka (NT), harticka (NT), järpe (NT, §4), platt spretmossa (NT), rosenticka (NT), rödbrun blekspik (NT), tretåig hackspett (NT, §4), ullticka (NT), vedflikmossa (NT), vedtrappmossa (NT), vitgrynig nållav (NT), grov husmossa (S), grön sköldmossa (S, §8), mörk husmossa (S), skogshakmossa (S), vanlig rörsvepemossa (S), vedticka (S), ögonpyrola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7844-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7101235, E 527215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