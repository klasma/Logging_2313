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31480-2025 i Strömsunds kommun</w:t>
      </w:r>
    </w:p>
    <w:p>
      <w:r>
        <w:t>Detta dokument behandlar höga naturvärden i avverkningsanmälan A 31480-2025 i Strömsunds kommun. Denna avverkningsanmälan inkom 2025-06-25 13:45:55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ullticka (NT),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31480-2025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7064583, E 559540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31480-2025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7064583, E 559540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