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33121-2024 i Strömsunds kommun</w:t>
      </w:r>
    </w:p>
    <w:p>
      <w:r>
        <w:t>Detta dokument behandlar höga naturvärden i avverkningsanmälan A 33121-2024 i Strömsunds kommun. Denna avverkningsanmälan inkom 2024-08-13 22:58:06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harticka (NT), lunglav (NT), orange taggsvamp (NT), svart taggsvamp (NT), talltita (NT, §4), tretåig hackspett (NT, §4), vitgrynig nållav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3121-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7063340, E 552188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