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22960-2022 i Strömsunds kommun</w:t>
      </w:r>
    </w:p>
    <w:p>
      <w:r>
        <w:t>Detta dokument behandlar höga naturvärden i avverkningsanmälan A 22960-2022 i Strömsunds kommun. Denna avverkningsanmälan inkom 2022-06-03 22:35:01 och omfattar 11,0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fläckporing (VU), gammelgransskål (NT), garnlav (NT), kolflarnlav (NT), lunglav (NT), motaggsvamp (NT), mörk kolflarnlav (NT), nordtagging (NT), spillkråka (NT, §4), tretåig hackspett (NT, §4), vedskivlav (NT) och dropptaggsvamp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22960-2022 karta.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7088448, E 574916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