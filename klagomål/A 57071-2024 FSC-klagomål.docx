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57071-2024 i Strömsunds kommun</w:t>
      </w:r>
    </w:p>
    <w:p>
      <w:r>
        <w:t>Detta dokument behandlar höga naturvärden i avverkningsanmälan A 57071-2024 i Strömsunds kommun. Denna avverkningsanmälan inkom 2024-12-03 08:30:05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gränsticka (NT), harticka (NT), lunglav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57071-2024 karta.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7044626, E 546929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