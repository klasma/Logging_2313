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60741-2022 i Strömsunds kommun</w:t>
      </w:r>
    </w:p>
    <w:p>
      <w:r>
        <w:t>Detta dokument behandlar höga naturvärden i avverkningsanmälan A 60741-2022 i Strömsunds kommun. Denna avverkningsanmälan inkom 2022-12-18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harticka (NT), spillkråka (NT, §4), talltita (NT, §4), tretåig hackspett (NT, §4),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60741-2022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7140130, E 473226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