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51664-2025 i Strömsunds kommun</w:t>
      </w:r>
    </w:p>
    <w:p>
      <w:r>
        <w:t>Detta dokument behandlar höga naturvärden i avverkningsanmälan A 51664-2025 i Strömsunds kommun. Denna avverkningsanmälan inkom 2025-10-21 11:45:44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norsk näverlav (VU), gammelgransskål (NT), garnlav (NT), skrovellav (NT), tvåblad (S, §8)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1664-2025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7124663, E 520262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