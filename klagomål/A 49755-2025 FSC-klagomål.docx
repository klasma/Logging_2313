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49755-2025 i Strömsunds kommun</w:t>
      </w:r>
    </w:p>
    <w:p>
      <w:r>
        <w:t>Detta dokument behandlar höga naturvärden i avverkningsanmälan A 49755-2025 i Strömsunds kommun. Denna avverkningsanmälan inkom 2025-10-10 08:17:42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skrovellav (NT), bårdlav (S), mörk husmossa (S), spindelblomster (S, §8), stuplav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49755-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7161237, E 519672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