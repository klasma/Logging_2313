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52582-2024 i Strömsunds kommun</w:t>
      </w:r>
    </w:p>
    <w:p>
      <w:r>
        <w:t>Detta dokument behandlar höga naturvärden i avverkningsanmälan A 52582-2024 i Strömsunds kommun. Denna avverkningsanmälan inkom 2024-11-13 16:15:26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kolflarnlav (NT), mörk kolflarnlav (NT), svart taggsvamp (NT),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2582-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7084789, E 567911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981596"/>
            <wp:docPr id="2" name="Picture 2"/>
            <wp:cNvGraphicFramePr>
              <a:graphicFrameLocks noChangeAspect="1"/>
            </wp:cNvGraphicFramePr>
            <a:graphic>
              <a:graphicData uri="http://schemas.openxmlformats.org/drawingml/2006/picture">
                <pic:pic>
                  <pic:nvPicPr>
                    <pic:cNvPr id="0" name="A 52582-2024 karta knärot.png"/>
                    <pic:cNvPicPr/>
                  </pic:nvPicPr>
                  <pic:blipFill>
                    <a:blip r:embed="rId17"/>
                    <a:stretch>
                      <a:fillRect/>
                    </a:stretch>
                  </pic:blipFill>
                  <pic:spPr>
                    <a:xfrm>
                      <a:off x="0" y="0"/>
                      <a:ext cx="5486400" cy="59815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7084789, E 567911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