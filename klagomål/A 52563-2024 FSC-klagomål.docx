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52563-2024 i Strömsunds kommun</w:t>
      </w:r>
    </w:p>
    <w:p>
      <w:r>
        <w:t>Detta dokument behandlar höga naturvärden i avverkningsanmälan A 52563-2024 i Strömsunds kommun. Denna avverkningsanmälan inkom 2024-11-13 15:45:54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skrovellav (NT), tretåig hackspett (NT, §4), ullticka (NT),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52563-2024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7132333, E 517802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