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56-2024 i Strömsunds kommun</w:t>
      </w:r>
    </w:p>
    <w:p>
      <w:r>
        <w:t>Detta dokument behandlar höga naturvärden i avverkningsanmälan A 56-2024 i Strömsunds kommun. Denna avverkningsanmälan inkom 2024-01-02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liten sotlav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6-2024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7193971, E 465881 i SWEREF 99 TM.</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