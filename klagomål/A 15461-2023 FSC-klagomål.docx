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15461-2023 i Strömsunds kommun</w:t>
      </w:r>
    </w:p>
    <w:p>
      <w:r>
        <w:t>Detta dokument behandlar höga naturvärden i avverkningsanmälan A 15461-2023 i Strömsunds kommun. Denna avverkningsanmälan inkom 2023-04-03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blåfotad fagerspindling (VU) och puderspindling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15461-2023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7189255, E 455955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