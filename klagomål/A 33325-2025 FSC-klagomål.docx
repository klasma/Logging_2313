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33325-2025 i Strömsunds kommun</w:t>
      </w:r>
    </w:p>
    <w:p>
      <w:r>
        <w:t>Detta dokument behandlar höga naturvärden i avverkningsanmälan A 33325-2025 i Strömsunds kommun. Denna avverkningsanmälan inkom 2025-07-03 08:17:49 och omfattar 22,9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blackticka (VU), gränsticka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332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7035806, E 522291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