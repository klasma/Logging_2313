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66153-2020 i Strömsunds kommun</w:t>
      </w:r>
    </w:p>
    <w:p>
      <w:r>
        <w:t>Detta dokument behandlar höga naturvärden i avverkningsanmälan A 66153-2020 i Strömsunds kommun. Denna avverkningsanmälan inkom 2020-12-10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norsk näverlav (VU), garnlav (NT), granticka (NT), järpe (NT, §4), liten svartspik (NT), luddfingersvamp (NT), lunglav (NT), rödbrun blekspik (NT), skrovellav (NT), vitgrynig nållav (NT), bårdlav (S), gulnål (S), gytterlav (S), luddlav (S), mörk husmossa (S), skuggblåslav (S), spindelblomster (S, §8), stuplav (S), vedticka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66153-2020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7164944, E 443336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