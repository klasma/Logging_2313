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24589-2025 i Strömsunds kommun</w:t>
      </w:r>
    </w:p>
    <w:p>
      <w:r>
        <w:t>Detta dokument behandlar höga naturvärden i avverkningsanmälan A 24589-2025 i Strömsunds kommun. Denna avverkningsanmälan inkom 2025-05-21 12:45:41 och omfattar 7,0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granticka (NT), lunglav (NT), mörk kolflarnlav (NT), spillkråka (NT, §4), talltita (NT, §4), tretåig hackspett (NT, §4), ullticka (NT), dropptaggsvamp (S), spindelblomster (S,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24589-2025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7084732, E 568095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6245365"/>
            <wp:docPr id="2" name="Picture 2"/>
            <wp:cNvGraphicFramePr>
              <a:graphicFrameLocks noChangeAspect="1"/>
            </wp:cNvGraphicFramePr>
            <a:graphic>
              <a:graphicData uri="http://schemas.openxmlformats.org/drawingml/2006/picture">
                <pic:pic>
                  <pic:nvPicPr>
                    <pic:cNvPr id="0" name="A 24589-2025 karta knärot.png"/>
                    <pic:cNvPicPr/>
                  </pic:nvPicPr>
                  <pic:blipFill>
                    <a:blip r:embed="rId17"/>
                    <a:stretch>
                      <a:fillRect/>
                    </a:stretch>
                  </pic:blipFill>
                  <pic:spPr>
                    <a:xfrm>
                      <a:off x="0" y="0"/>
                      <a:ext cx="5486400" cy="6245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7084732, E 568095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