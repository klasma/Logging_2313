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51287-2025 i Strömsunds kommun</w:t>
      </w:r>
    </w:p>
    <w:p>
      <w:r>
        <w:t>Detta dokument behandlar höga naturvärden i avverkningsanmälan A 51287-2025 i Strömsunds kommun. Denna avverkningsanmälan inkom 2025-10-20 08:17:07 och omfattar 8,7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doftticka (VU, §8), goliatmusseron (VU), gräddporing (VU), knärot (VU, §8), dvärgbägarlav (NT), garnlav (NT), kolflarnlav (NT), kortskaftad ärgspik (NT), lunglav (NT), mörk kolflarnlav (NT), nordtagging (NT), skrovellav (NT), ullticka (NT), vedskivlav (NT), vedtrappmossa (NT), vitplätt (NT), bårdlav (S), skinnlav (S), skuggblåslav (S),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51287-2025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7040118, E 533850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2.58 ha med buffertzonerna och får av detta skäl inte avverkas.</w:t>
      </w:r>
    </w:p>
    <w:p>
      <w:pPr>
        <w:pStyle w:val="Caption"/>
      </w:pPr>
      <w:r>
        <w:drawing>
          <wp:inline xmlns:a="http://schemas.openxmlformats.org/drawingml/2006/main" xmlns:pic="http://schemas.openxmlformats.org/drawingml/2006/picture">
            <wp:extent cx="5486400" cy="4867507"/>
            <wp:docPr id="2" name="Picture 2"/>
            <wp:cNvGraphicFramePr>
              <a:graphicFrameLocks noChangeAspect="1"/>
            </wp:cNvGraphicFramePr>
            <a:graphic>
              <a:graphicData uri="http://schemas.openxmlformats.org/drawingml/2006/picture">
                <pic:pic>
                  <pic:nvPicPr>
                    <pic:cNvPr id="0" name="A 51287-2025 karta knärot.png"/>
                    <pic:cNvPicPr/>
                  </pic:nvPicPr>
                  <pic:blipFill>
                    <a:blip r:embed="rId17"/>
                    <a:stretch>
                      <a:fillRect/>
                    </a:stretch>
                  </pic:blipFill>
                  <pic:spPr>
                    <a:xfrm>
                      <a:off x="0" y="0"/>
                      <a:ext cx="5486400" cy="4867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7040118, E 533850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