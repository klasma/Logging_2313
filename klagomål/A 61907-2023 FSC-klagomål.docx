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61907-2023 i Strömsunds kommun</w:t>
      </w:r>
    </w:p>
    <w:p>
      <w:r>
        <w:t>Detta dokument behandlar höga naturvärden i avverkningsanmälan A 61907-2023 i Strömsunds kommun. Denna avverkningsanmälan inkom 2023-12-05 00:00:00 och omfattar 49,0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borgsjömusseron (VU), rynkskinn (VU), lavskrika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61907-2023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7187507, E 465755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