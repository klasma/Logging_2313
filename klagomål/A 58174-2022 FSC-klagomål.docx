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58174-2022 i Strömsunds kommun</w:t>
      </w:r>
    </w:p>
    <w:p>
      <w:r>
        <w:t>Detta dokument behandlar höga naturvärden i avverkningsanmälan A 58174-2022 i Strömsunds kommun. Denna avverkningsanmälan inkom 2022-12-05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drillsnäppa (NT, §4), fiskmås (NT, §4), järpe (NT, §4), kråka (NT, §4), rödvingetrast (NT, §4), skogshare (NT), spillkråka (NT, §4), svartvit flugsnappare (NT, §4), talltita (NT, §4), tretåig hackspett (NT, §4), ärtsångare (NT, §4), fiskgjuse (§4) och gråkråka (§4).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58174-2022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7074693, E 525487 i SWEREF 99 TM.</w:t>
      </w:r>
    </w:p>
    <w:p>
      <w:pPr>
        <w:pStyle w:val="Heading1"/>
      </w:pPr>
      <w:r>
        <w:t>Fridlysta arter</w:t>
      </w:r>
    </w:p>
    <w:p>
      <w:r>
        <w:t>Följande fridlysta arter har sina livsmiljöer och växtplatser i den avverkningsanmälda skogen: björktrast (NT, §4), drillsnäppa (NT, §4), fiskmås (NT, §4), järpe (NT, §4), kråka (NT, §4), rödvingetrast (NT, §4), spillkråka (NT, §4), svartvit flugsnappare (NT, §4), talltita (NT, §4), tretåig hackspett (NT, §4), ärtsångare (NT, §4), fiskgjuse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