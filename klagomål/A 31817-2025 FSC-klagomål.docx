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31817-2025 i Strömsunds kommun</w:t>
      </w:r>
    </w:p>
    <w:p>
      <w:r>
        <w:t>Detta dokument behandlar höga naturvärden i avverkningsanmälan A 31817-2025 i Strömsunds kommun. Denna avverkningsanmälan inkom 2025-06-26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ulltickeporing (VU), doftskinn (NT), garnlav (NT), granticka (NT), gränsticka (NT), harticka (NT), lunglav (NT), rosenticka (NT), skrovellav (NT), spillkråka (NT, §4), tretåig hackspett (NT, §4), ullticka (NT) och brun klibbskivling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31817-2025 karta.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511114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