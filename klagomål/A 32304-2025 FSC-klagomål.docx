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32304-2025 i Strömsunds kommun</w:t>
      </w:r>
    </w:p>
    <w:p>
      <w:r>
        <w:t>Detta dokument behandlar höga naturvärden i avverkningsanmälan A 32304-2025 i Strömsunds kommun. Denna avverkningsanmälan inkom 2025-06-27 17:15:31 och omfattar 9,4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fläckporing (VU), gräddporing (VU), knärot (VU, §8), lunglav (NT), tretåig hackspett (NT, §4), vedtrappmossa (NT) och guckusko (S, §7).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2304-2025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7036147, E 522330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32304-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7036147, E 522330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