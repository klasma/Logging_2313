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29721-2025 i Strömsunds kommun</w:t>
      </w:r>
    </w:p>
    <w:p>
      <w:r>
        <w:t>Detta dokument behandlar höga naturvärden i avverkningsanmälan A 29721-2025 i Strömsunds kommun. Denna avverkningsanmälan inkom 2025-06-17 13:46:53 och omfattar 25,2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29721-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523593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