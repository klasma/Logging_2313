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39055-2023 i Strömsunds kommun</w:t>
      </w:r>
    </w:p>
    <w:p>
      <w:r>
        <w:t>Detta dokument behandlar höga naturvärden i avverkningsanmälan A 39055-2023 i Strömsunds kommun. Denna avverkningsanmälan inkom 2023-08-25 00:00:00 och omfattar 7,0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9055-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7102043, E 546568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