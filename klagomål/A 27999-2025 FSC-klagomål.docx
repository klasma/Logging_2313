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27999-2025 i Strömsunds kommun</w:t>
      </w:r>
    </w:p>
    <w:p>
      <w:r>
        <w:t>Detta dokument behandlar höga naturvärden i avverkningsanmälan A 27999-2025 i Strömsunds kommun. Denna avverkningsanmälan inkom 2025-06-09 14:16:34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gräddporing (VU), smalfotad taggsvamp (VU), blå taggsvamp (NT), dvärgbägarlav (NT), garnlav (NT), kolflarnlav (NT), Leptoporus erubescens (NT), mörk kolflarnlav (NT), skrovlig taggsvamp (NT), svartvit taggsvamp (NT), talltita (NT, §4), tretåig hackspett (NT, §4), vaddporing (NT), vedskivlav (NT), dropptaggsvamp (S), flagellkvastmossa (S), skarp dropptaggsvamp (S)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7999-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7078406, E 571943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020558"/>
            <wp:docPr id="2" name="Picture 2"/>
            <wp:cNvGraphicFramePr>
              <a:graphicFrameLocks noChangeAspect="1"/>
            </wp:cNvGraphicFramePr>
            <a:graphic>
              <a:graphicData uri="http://schemas.openxmlformats.org/drawingml/2006/picture">
                <pic:pic>
                  <pic:nvPicPr>
                    <pic:cNvPr id="0" name="A 27999-2025 karta knärot.png"/>
                    <pic:cNvPicPr/>
                  </pic:nvPicPr>
                  <pic:blipFill>
                    <a:blip r:embed="rId17"/>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7078406, E 571943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