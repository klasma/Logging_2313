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15457-2023 i Strömsunds kommun</w:t>
      </w:r>
    </w:p>
    <w:p>
      <w:r>
        <w:t>Detta dokument behandlar höga naturvärden i avverkningsanmälan A 15457-2023 i Strömsunds kommun. Denna avverkningsanmälan inkom 2023-04-03 00:00:00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15457-2023 karta.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7190106, E 453522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