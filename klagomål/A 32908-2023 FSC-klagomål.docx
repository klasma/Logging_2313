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32908-2023 i Strömsunds kommun</w:t>
      </w:r>
    </w:p>
    <w:p>
      <w:r>
        <w:t>Detta dokument behandlar höga naturvärden i avverkningsanmälan A 32908-2023 i Strömsunds kommun. Denna avverkningsanmälan inkom 2023-07-17 22:50:13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rosenticka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32908-2023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7108081, E 570107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