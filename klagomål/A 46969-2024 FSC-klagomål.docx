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46969-2024 i Strömsunds kommun</w:t>
      </w:r>
    </w:p>
    <w:p>
      <w:r>
        <w:t>Detta dokument behandlar höga naturvärden i avverkningsanmälan A 46969-2024 i Strömsunds kommun. Denna avverkningsanmälan inkom 2024-10-21 07:53:02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46969-2024 karta.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7124333, E 491953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