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33243-2024 i Strömsunds kommun</w:t>
      </w:r>
    </w:p>
    <w:p>
      <w:r>
        <w:t>Detta dokument behandlar höga naturvärden i avverkningsanmälan A 33243-2024 i Strömsunds kommun. Denna avverkningsanmälan inkom 2024-08-14 14:45:31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3243-2024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7136139, E 515018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