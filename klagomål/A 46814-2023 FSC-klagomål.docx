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46814-2023 i Strömsunds kommun</w:t>
      </w:r>
    </w:p>
    <w:p>
      <w:r>
        <w:t>Detta dokument behandlar höga naturvärden i avverkningsanmälan A 46814-2023 i Strömsunds kommun. Denna avverkningsanmälan inkom 2023-09-29 00:00:00 och omfattar 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liten klubbdyna (DD).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46814-2023 karta.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7035646, E 524050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