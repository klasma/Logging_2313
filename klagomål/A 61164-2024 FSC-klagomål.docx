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61164-2024 i Strömsunds kommun</w:t>
      </w:r>
    </w:p>
    <w:p>
      <w:r>
        <w:t>Detta dokument behandlar höga naturvärden i avverkningsanmälan A 61164-2024 i Strömsunds kommun. Denna avverkningsanmälan inkom 2024-12-19 14:17:22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gammelgransskål (NT), garnlav (NT), granticka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61164-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7043111, E 536525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