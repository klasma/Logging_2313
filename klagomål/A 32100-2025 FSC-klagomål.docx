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32100-2025 i Strömsunds kommun</w:t>
      </w:r>
    </w:p>
    <w:p>
      <w:r>
        <w:t>Detta dokument behandlar höga naturvärden i avverkningsanmälan A 32100-2025 i Strömsunds kommun. Denna avverkningsanmälan inkom 2025-06-27 11:14:06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skrovellav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1495"/>
            <wp:docPr id="1" name="Picture 1"/>
            <wp:cNvGraphicFramePr>
              <a:graphicFrameLocks noChangeAspect="1"/>
            </wp:cNvGraphicFramePr>
            <a:graphic>
              <a:graphicData uri="http://schemas.openxmlformats.org/drawingml/2006/picture">
                <pic:pic>
                  <pic:nvPicPr>
                    <pic:cNvPr id="0" name="A 32100-2025 karta.png"/>
                    <pic:cNvPicPr/>
                  </pic:nvPicPr>
                  <pic:blipFill>
                    <a:blip r:embed="rId16"/>
                    <a:stretch>
                      <a:fillRect/>
                    </a:stretch>
                  </pic:blipFill>
                  <pic:spPr>
                    <a:xfrm>
                      <a:off x="0" y="0"/>
                      <a:ext cx="5486400" cy="44014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7135431, E 490643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