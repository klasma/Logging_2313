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29495-2024 i Strömsunds kommun</w:t>
      </w:r>
    </w:p>
    <w:p>
      <w:r>
        <w:t>Detta dokument behandlar höga naturvärden i avverkningsanmälan A 29495-2024 i Strömsunds kommun. Denna avverkningsanmälan inkom 2024-07-11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granticka (NT), harticka (NT), kavernularia (NT), skrovellav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7121"/>
            <wp:docPr id="1" name="Picture 1"/>
            <wp:cNvGraphicFramePr>
              <a:graphicFrameLocks noChangeAspect="1"/>
            </wp:cNvGraphicFramePr>
            <a:graphic>
              <a:graphicData uri="http://schemas.openxmlformats.org/drawingml/2006/picture">
                <pic:pic>
                  <pic:nvPicPr>
                    <pic:cNvPr id="0" name="A 29495-2024 karta.png"/>
                    <pic:cNvPicPr/>
                  </pic:nvPicPr>
                  <pic:blipFill>
                    <a:blip r:embed="rId16"/>
                    <a:stretch>
                      <a:fillRect/>
                    </a:stretch>
                  </pic:blipFill>
                  <pic:spPr>
                    <a:xfrm>
                      <a:off x="0" y="0"/>
                      <a:ext cx="5486400" cy="2737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7144178, E 492847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