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60327-2023 i Strömsunds kommun</w:t>
      </w:r>
    </w:p>
    <w:p>
      <w:r>
        <w:t>Detta dokument behandlar höga naturvärden i avverkningsanmälan A 60327-2023 i Strömsunds kommun. Denna avverkningsanmälan inkom 2023-11-28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doftskinn (NT), garnlav (NT), granticka (NT), harticka (NT), lunglav (NT), rosenticka (NT), spillkråka (NT, §4), tretåig hackspett (NT, §4), ullticka (NT), trådticka (S)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0327-2023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7132264, E 549213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