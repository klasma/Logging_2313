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39075-2023 i Strömsunds kommun</w:t>
      </w:r>
    </w:p>
    <w:p>
      <w:r>
        <w:t>Detta dokument behandlar höga naturvärden i avverkningsanmälan A 39075-2023 i Strömsunds kommun. Denna avverkningsanmälan inkom 2023-08-25 00:00:00 och omfattar 2,1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brunpudrad nållav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39075-2023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7116535, E 553326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