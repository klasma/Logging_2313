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48370-2024 i Strömsunds kommun</w:t>
      </w:r>
    </w:p>
    <w:p>
      <w:r>
        <w:t>Detta dokument behandlar höga naturvärden i avverkningsanmälan A 48370-2024 i Strömsunds kommun. Denna avverkningsanmälan inkom 2024-10-25 13:54:49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lunglav (NT), rävticka (S), skinnlav (S)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48370-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7042986, E 546273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